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48"/>
          <w:szCs w:val="48"/>
        </w:rPr>
        <w:alias w:val="Enter Your Name:"/>
        <w:tag w:val="Enter Your Name:"/>
        <w:id w:val="288552880"/>
        <w:placeholder>
          <w:docPart w:val="A36A717121BA9B46A392E125EF98D9D3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391E5D" w:rsidRPr="003235D7" w:rsidRDefault="00D3596C">
          <w:pPr>
            <w:pStyle w:val="Name"/>
            <w:rPr>
              <w:sz w:val="48"/>
              <w:szCs w:val="48"/>
            </w:rPr>
          </w:pPr>
          <w:r>
            <w:rPr>
              <w:sz w:val="48"/>
              <w:szCs w:val="48"/>
            </w:rPr>
            <w:t>ConsuMER Profile API</w:t>
          </w:r>
        </w:p>
      </w:sdtContent>
    </w:sdt>
    <w:p w:rsidR="00605994" w:rsidRDefault="003235D7">
      <w:pPr>
        <w:pStyle w:val="ContactInfo"/>
        <w:rPr>
          <w:szCs w:val="24"/>
        </w:rPr>
      </w:pPr>
      <w:r>
        <w:rPr>
          <w:szCs w:val="24"/>
        </w:rPr>
        <w:t>By Raja Khan</w:t>
      </w:r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r>
        <w:rPr>
          <w:szCs w:val="24"/>
        </w:rPr>
        <w:t>914-310-6271</w:t>
      </w:r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hyperlink r:id="rId7" w:history="1">
        <w:r w:rsidRPr="002B60A3">
          <w:rPr>
            <w:rStyle w:val="Hyperlink"/>
            <w:szCs w:val="24"/>
          </w:rPr>
          <w:t>getrk@yahoo.com</w:t>
        </w:r>
      </w:hyperlink>
    </w:p>
    <w:p w:rsidR="003235D7" w:rsidRDefault="003235D7">
      <w:pPr>
        <w:pStyle w:val="ContactInfo"/>
        <w:rPr>
          <w:szCs w:val="24"/>
        </w:rPr>
      </w:pPr>
      <w:r>
        <w:rPr>
          <w:szCs w:val="24"/>
        </w:rPr>
        <w:t>Date: 09/15/2019</w:t>
      </w:r>
    </w:p>
    <w:p w:rsidR="00605994" w:rsidRDefault="003235D7">
      <w:pPr>
        <w:pStyle w:val="Date"/>
      </w:pPr>
      <w:r>
        <w:rPr>
          <w:rFonts w:ascii="Helvetica" w:eastAsia="Times New Roman" w:hAnsi="Helvetica" w:cs="Times New Roman"/>
          <w:b/>
          <w:color w:val="24292E"/>
          <w:szCs w:val="24"/>
          <w:shd w:val="clear" w:color="auto" w:fill="FFFFFF"/>
          <w:lang w:eastAsia="en-US"/>
        </w:rPr>
        <w:t>GitHub</w:t>
      </w:r>
      <w:r w:rsidRPr="003235D7">
        <w:rPr>
          <w:rFonts w:ascii="Helvetica" w:eastAsia="Times New Roman" w:hAnsi="Helvetica" w:cs="Times New Roman"/>
          <w:b/>
          <w:color w:val="24292E"/>
          <w:szCs w:val="24"/>
          <w:shd w:val="clear" w:color="auto" w:fill="FFFFFF"/>
          <w:lang w:eastAsia="en-US"/>
        </w:rPr>
        <w:t xml:space="preserve"> URL</w:t>
      </w:r>
      <w:r>
        <w:t xml:space="preserve">: </w:t>
      </w:r>
      <w:r w:rsidRPr="003235D7">
        <w:rPr>
          <w:color w:val="0D0D0D" w:themeColor="text1" w:themeTint="F2"/>
        </w:rPr>
        <w:t xml:space="preserve"> </w:t>
      </w:r>
      <w:r w:rsidRPr="003235D7">
        <w:rPr>
          <w:color w:val="0D0D0D" w:themeColor="text1" w:themeTint="F2"/>
          <w:sz w:val="28"/>
          <w:szCs w:val="28"/>
        </w:rPr>
        <w:fldChar w:fldCharType="begin"/>
      </w:r>
      <w:r w:rsidRPr="003235D7">
        <w:rPr>
          <w:color w:val="0D0D0D" w:themeColor="text1" w:themeTint="F2"/>
          <w:sz w:val="28"/>
          <w:szCs w:val="28"/>
        </w:rPr>
        <w:instrText xml:space="preserve"> HYPERLINK "http://www.github.com/javabrown/consumer_profile" </w:instrText>
      </w:r>
      <w:r w:rsidRPr="003235D7">
        <w:rPr>
          <w:color w:val="0D0D0D" w:themeColor="text1" w:themeTint="F2"/>
          <w:sz w:val="28"/>
          <w:szCs w:val="28"/>
        </w:rPr>
        <w:fldChar w:fldCharType="separate"/>
      </w:r>
      <w:r w:rsidRPr="003235D7">
        <w:rPr>
          <w:rStyle w:val="Hyperlink"/>
          <w:color w:val="0D0D0D" w:themeColor="text1" w:themeTint="F2"/>
          <w:sz w:val="28"/>
          <w:szCs w:val="28"/>
        </w:rPr>
        <w:t>w</w:t>
      </w:r>
      <w:r w:rsidRPr="003235D7">
        <w:rPr>
          <w:rStyle w:val="Hyperlink"/>
          <w:color w:val="0D0D0D" w:themeColor="text1" w:themeTint="F2"/>
          <w:sz w:val="28"/>
          <w:szCs w:val="28"/>
        </w:rPr>
        <w:t>w</w:t>
      </w:r>
      <w:r w:rsidRPr="003235D7">
        <w:rPr>
          <w:rStyle w:val="Hyperlink"/>
          <w:color w:val="0D0D0D" w:themeColor="text1" w:themeTint="F2"/>
          <w:sz w:val="28"/>
          <w:szCs w:val="28"/>
        </w:rPr>
        <w:t>w.github.com/javabrown/consumer_profile</w:t>
      </w:r>
      <w:r w:rsidRPr="003235D7">
        <w:rPr>
          <w:color w:val="0D0D0D" w:themeColor="text1" w:themeTint="F2"/>
          <w:sz w:val="28"/>
          <w:szCs w:val="28"/>
        </w:rPr>
        <w:fldChar w:fldCharType="end"/>
      </w:r>
    </w:p>
    <w:p w:rsidR="003235D7" w:rsidRPr="003235D7" w:rsidRDefault="003235D7" w:rsidP="003235D7">
      <w:pPr>
        <w:rPr>
          <w:rFonts w:ascii="Helvetica" w:eastAsia="Times New Roman" w:hAnsi="Helvetica" w:cs="Times New Roman"/>
          <w:color w:val="24292E"/>
          <w:sz w:val="28"/>
          <w:szCs w:val="28"/>
          <w:shd w:val="clear" w:color="auto" w:fill="FFFFFF"/>
          <w:lang w:eastAsia="en-US"/>
        </w:rPr>
      </w:pPr>
      <w:r w:rsidRPr="003235D7"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t>LIVE API Demo</w:t>
      </w: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 xml:space="preserve">: </w:t>
      </w:r>
      <w:hyperlink r:id="rId8" w:anchor="/user-resource" w:history="1">
        <w:r w:rsidRPr="003235D7">
          <w:rPr>
            <w:rStyle w:val="Hyperlink"/>
            <w:rFonts w:ascii="Helvetica" w:eastAsia="Times New Roman" w:hAnsi="Helvetica" w:cs="Times New Roman"/>
            <w:sz w:val="28"/>
            <w:szCs w:val="28"/>
            <w:shd w:val="clear" w:color="auto" w:fill="FFFFFF"/>
            <w:lang w:eastAsia="en-US"/>
          </w:rPr>
          <w:t>http://35.174.137.88/api/swagger-ui.html#/user-resource</w:t>
        </w:r>
      </w:hyperlink>
    </w:p>
    <w:p w:rsidR="003235D7" w:rsidRDefault="003235D7" w:rsidP="003235D7">
      <w:pP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</w:pPr>
    </w:p>
    <w:p w:rsidR="003235D7" w:rsidRDefault="00D3596C" w:rsidP="003235D7">
      <w:pP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 xml:space="preserve">This is a </w:t>
      </w:r>
      <w:r w:rsidR="003235D7" w:rsidRPr="003235D7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 xml:space="preserve">HATEOAS </w:t>
      </w: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>d</w:t>
      </w:r>
      <w:r w:rsidR="003235D7" w:rsidRPr="003235D7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>riven REST-3 APIs application. I developed this project as part of my </w:t>
      </w:r>
      <w:proofErr w:type="spellStart"/>
      <w:r w:rsidR="003235D7" w:rsidRPr="003235D7"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t>ConsumerReport</w:t>
      </w:r>
      <w:r w:rsidR="003235D7"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t>s</w:t>
      </w:r>
      <w:proofErr w:type="spellEnd"/>
      <w:r w:rsidR="003235D7" w:rsidRPr="003235D7"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t xml:space="preserve"> Inc.</w:t>
      </w:r>
      <w:r w:rsidR="003235D7" w:rsidRPr="003235D7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 xml:space="preserve"> assignment. It serves CRUD operation on </w:t>
      </w:r>
      <w:proofErr w:type="spellStart"/>
      <w:r w:rsidR="003235D7" w:rsidRPr="003235D7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>UserProfile</w:t>
      </w:r>
      <w:proofErr w:type="spellEnd"/>
      <w:r w:rsidR="003235D7" w:rsidRPr="003235D7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 xml:space="preserve"> Resource.</w:t>
      </w:r>
    </w:p>
    <w:p w:rsidR="003235D7" w:rsidRPr="003235D7" w:rsidRDefault="003235D7" w:rsidP="003235D7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</w:pPr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>Following tools and technology</w:t>
      </w:r>
      <w:r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 xml:space="preserve"> </w:t>
      </w:r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>used:</w:t>
      </w:r>
    </w:p>
    <w:p w:rsidR="003235D7" w:rsidRPr="003235D7" w:rsidRDefault="003235D7" w:rsidP="003235D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</w:pPr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>Java 8</w:t>
      </w:r>
    </w:p>
    <w:p w:rsidR="003235D7" w:rsidRPr="003235D7" w:rsidRDefault="003235D7" w:rsidP="003235D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</w:pPr>
      <w:proofErr w:type="spellStart"/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>SpringBoot</w:t>
      </w:r>
      <w:proofErr w:type="spellEnd"/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 xml:space="preserve"> 2.1 &amp; Spring HATEOAS 0.25.2</w:t>
      </w:r>
    </w:p>
    <w:p w:rsidR="003235D7" w:rsidRPr="003235D7" w:rsidRDefault="003235D7" w:rsidP="003235D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</w:pPr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>JPA &amp; H2Database</w:t>
      </w:r>
    </w:p>
    <w:p w:rsidR="003235D7" w:rsidRPr="003235D7" w:rsidRDefault="003235D7" w:rsidP="003235D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</w:pPr>
      <w:proofErr w:type="spellStart"/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>Springfox</w:t>
      </w:r>
      <w:proofErr w:type="spellEnd"/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>-swagger 2.9</w:t>
      </w:r>
    </w:p>
    <w:p w:rsidR="003235D7" w:rsidRPr="003235D7" w:rsidRDefault="003235D7" w:rsidP="003235D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</w:pPr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>AWS ECS, Docker, ECR</w:t>
      </w:r>
    </w:p>
    <w:p w:rsidR="003235D7" w:rsidRPr="003235D7" w:rsidRDefault="003235D7" w:rsidP="003235D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</w:pPr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>Terraform (for resource creation &amp; deployment)</w:t>
      </w:r>
    </w:p>
    <w:p w:rsidR="003235D7" w:rsidRPr="003235D7" w:rsidRDefault="003235D7" w:rsidP="003235D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</w:pPr>
      <w:r w:rsidRPr="003235D7">
        <w:rPr>
          <w:rFonts w:ascii="Helvetica" w:eastAsia="Times New Roman" w:hAnsi="Helvetica" w:cs="Times New Roman"/>
          <w:color w:val="24292E"/>
          <w:sz w:val="24"/>
          <w:szCs w:val="24"/>
          <w:lang w:eastAsia="en-US"/>
        </w:rPr>
        <w:t>Linux, IntelliJ, Maven</w:t>
      </w:r>
    </w:p>
    <w:p w:rsidR="003235D7" w:rsidRDefault="003235D7" w:rsidP="003235D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</w:pPr>
    </w:p>
    <w:p w:rsidR="003235D7" w:rsidRPr="003235D7" w:rsidRDefault="003235D7" w:rsidP="003235D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</w:pPr>
      <w:r w:rsidRPr="003235D7"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t>Endpoints</w:t>
      </w: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>:</w:t>
      </w:r>
    </w:p>
    <w:tbl>
      <w:tblPr>
        <w:tblpPr w:leftFromText="180" w:rightFromText="180" w:vertAnchor="text" w:horzAnchor="margin" w:tblpXSpec="center" w:tblpY="189"/>
        <w:tblW w:w="86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826"/>
        <w:gridCol w:w="4503"/>
      </w:tblGrid>
      <w:tr w:rsidR="003235D7" w:rsidRPr="003235D7" w:rsidTr="003235D7">
        <w:trPr>
          <w:trHeight w:val="345"/>
          <w:tblHeader/>
        </w:trPr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24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b/>
                <w:bCs/>
                <w:color w:val="24292E"/>
                <w:sz w:val="24"/>
                <w:szCs w:val="24"/>
                <w:lang w:eastAsia="en-US"/>
              </w:rPr>
              <w:t>Metho</w:t>
            </w:r>
            <w:r>
              <w:rPr>
                <w:rFonts w:ascii="Helvetica" w:eastAsia="Times New Roman" w:hAnsi="Helvetica" w:cs="Times New Roman"/>
                <w:b/>
                <w:bCs/>
                <w:color w:val="24292E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24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4"/>
                <w:szCs w:val="24"/>
                <w:lang w:eastAsia="en-US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sz w:val="24"/>
                <w:szCs w:val="24"/>
                <w:lang w:eastAsia="en-US"/>
              </w:rPr>
              <w:t>Endpoints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24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b/>
                <w:bCs/>
                <w:color w:val="24292E"/>
                <w:sz w:val="24"/>
                <w:szCs w:val="24"/>
                <w:lang w:eastAsia="en-US"/>
              </w:rPr>
              <w:t>Description</w:t>
            </w:r>
          </w:p>
        </w:tc>
      </w:tr>
      <w:tr w:rsidR="003235D7" w:rsidRPr="003235D7" w:rsidTr="003235D7">
        <w:trPr>
          <w:trHeight w:val="529"/>
        </w:trPr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24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  <w:t>GET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/</w:t>
            </w:r>
            <w:proofErr w:type="spellStart"/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api</w:t>
            </w:r>
            <w:proofErr w:type="spellEnd"/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/users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  <w:t>Returns all user</w:t>
            </w:r>
          </w:p>
        </w:tc>
      </w:tr>
      <w:tr w:rsidR="003235D7" w:rsidRPr="003235D7" w:rsidTr="003235D7">
        <w:trPr>
          <w:trHeight w:val="284"/>
        </w:trPr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  <w:t>POST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/</w:t>
            </w:r>
            <w:proofErr w:type="spellStart"/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api</w:t>
            </w:r>
            <w:proofErr w:type="spellEnd"/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/users/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  <w:t>Create new user</w:t>
            </w:r>
          </w:p>
        </w:tc>
      </w:tr>
      <w:tr w:rsidR="003235D7" w:rsidRPr="003235D7" w:rsidTr="003235D7">
        <w:trPr>
          <w:trHeight w:val="305"/>
        </w:trPr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  <w:t>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/</w:t>
            </w:r>
            <w:proofErr w:type="spellStart"/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api</w:t>
            </w:r>
            <w:proofErr w:type="spellEnd"/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/users/{user-id}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  <w:t>Update user info by ID</w:t>
            </w:r>
          </w:p>
        </w:tc>
      </w:tr>
      <w:tr w:rsidR="003235D7" w:rsidRPr="003235D7" w:rsidTr="003235D7">
        <w:trPr>
          <w:trHeight w:val="284"/>
        </w:trPr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/</w:t>
            </w:r>
            <w:proofErr w:type="spellStart"/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api</w:t>
            </w:r>
            <w:proofErr w:type="spellEnd"/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/users/{user-id}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  <w:t>Delete the user for given ID</w:t>
            </w:r>
          </w:p>
        </w:tc>
      </w:tr>
      <w:tr w:rsidR="003235D7" w:rsidRPr="003235D7" w:rsidTr="003235D7">
        <w:trPr>
          <w:trHeight w:val="305"/>
        </w:trPr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  <w:t>GET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/</w:t>
            </w:r>
            <w:proofErr w:type="spellStart"/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api</w:t>
            </w:r>
            <w:proofErr w:type="spellEnd"/>
            <w:r w:rsidRPr="003235D7">
              <w:rPr>
                <w:rFonts w:ascii="Consolas" w:eastAsia="Times New Roman" w:hAnsi="Consolas" w:cs="Consolas"/>
                <w:color w:val="24292E"/>
                <w:lang w:eastAsia="en-US"/>
              </w:rPr>
              <w:t>/users/{user-id}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5D7" w:rsidRPr="003235D7" w:rsidRDefault="003235D7" w:rsidP="003235D7">
            <w:pPr>
              <w:spacing w:after="0" w:line="240" w:lineRule="auto"/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</w:pPr>
            <w:r w:rsidRPr="003235D7">
              <w:rPr>
                <w:rFonts w:ascii="Helvetica" w:eastAsia="Times New Roman" w:hAnsi="Helvetica" w:cs="Times New Roman"/>
                <w:color w:val="24292E"/>
                <w:sz w:val="24"/>
                <w:szCs w:val="24"/>
                <w:lang w:eastAsia="en-US"/>
              </w:rPr>
              <w:t>Returns individual user for given ID</w:t>
            </w:r>
          </w:p>
        </w:tc>
      </w:tr>
    </w:tbl>
    <w:p w:rsidR="003235D7" w:rsidRDefault="003235D7" w:rsidP="003235D7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D3596C" w:rsidRDefault="00D3596C" w:rsidP="00C20E46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</w:pPr>
    </w:p>
    <w:p w:rsidR="00C20E46" w:rsidRDefault="005B7480" w:rsidP="00C20E46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</w:pPr>
      <w:r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lastRenderedPageBreak/>
        <w:t>Core</w:t>
      </w:r>
      <w:r w:rsidR="00C20E46"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t>a</w:t>
      </w:r>
      <w:r w:rsidR="00C20E46"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t xml:space="preserve">pplication </w:t>
      </w:r>
      <w:r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t xml:space="preserve">flow </w:t>
      </w:r>
      <w:r w:rsidR="00C20E46"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eastAsia="en-US"/>
        </w:rPr>
        <w:t>diagram</w:t>
      </w:r>
      <w:r w:rsidR="00C20E46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>:</w:t>
      </w:r>
    </w:p>
    <w:p w:rsidR="00C20E46" w:rsidRPr="003235D7" w:rsidRDefault="00C20E46" w:rsidP="00C20E46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</w:pPr>
    </w:p>
    <w:p w:rsidR="003235D7" w:rsidRPr="003235D7" w:rsidRDefault="00C20E46" w:rsidP="003235D7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C20E46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drawing>
          <wp:inline distT="0" distB="0" distL="0" distR="0" wp14:anchorId="09904092" wp14:editId="480F01A0">
            <wp:extent cx="64135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78" w:rsidRDefault="00D3596C" w:rsidP="00C20E46">
      <w:pPr>
        <w:pStyle w:val="Signature"/>
        <w:spacing w:before="480" w:after="120"/>
        <w:rPr>
          <w:rFonts w:ascii="Helvetica" w:eastAsia="Times New Roman" w:hAnsi="Helvetica" w:cs="Times New Roman"/>
          <w:b/>
          <w:color w:val="24292E"/>
          <w:szCs w:val="24"/>
          <w:shd w:val="clear" w:color="auto" w:fill="FFFFFF"/>
          <w:lang w:eastAsia="en-US"/>
        </w:rPr>
      </w:pPr>
      <w:r>
        <w:rPr>
          <w:rFonts w:ascii="Helvetica" w:eastAsia="Times New Roman" w:hAnsi="Helvetica" w:cs="Times New Roman"/>
          <w:b/>
          <w:bCs w:val="0"/>
          <w:color w:val="24292E"/>
          <w:szCs w:val="24"/>
          <w:shd w:val="clear" w:color="auto" w:fill="FFFFFF"/>
          <w:lang w:eastAsia="en-US"/>
        </w:rPr>
        <w:t>Sample Request</w:t>
      </w:r>
      <w:r>
        <w:rPr>
          <w:rFonts w:ascii="Helvetica" w:eastAsia="Times New Roman" w:hAnsi="Helvetica" w:cs="Times New Roman"/>
          <w:color w:val="24292E"/>
          <w:szCs w:val="24"/>
          <w:shd w:val="clear" w:color="auto" w:fill="FFFFFF"/>
          <w:lang w:eastAsia="en-US"/>
        </w:rPr>
        <w:t>:</w:t>
      </w:r>
    </w:p>
    <w:p w:rsidR="00C20E46" w:rsidRDefault="00C20E46" w:rsidP="00C20E46">
      <w:pPr>
        <w:rPr>
          <w:lang w:eastAsia="en-US"/>
        </w:rPr>
      </w:pPr>
      <w:r>
        <w:rPr>
          <w:lang w:eastAsia="en-US"/>
        </w:rPr>
        <w:t>Create User:</w:t>
      </w:r>
    </w:p>
    <w:p w:rsidR="00C20E46" w:rsidRDefault="00C20E46" w:rsidP="00C20E46">
      <w:pPr>
        <w:pStyle w:val="ListParagraph"/>
        <w:spacing w:after="0"/>
        <w:ind w:left="720"/>
        <w:rPr>
          <w:lang w:eastAsia="en-US"/>
        </w:rPr>
      </w:pPr>
      <w:r w:rsidRPr="00C20E46">
        <w:rPr>
          <w:b/>
          <w:bCs/>
          <w:highlight w:val="lightGray"/>
          <w:lang w:eastAsia="en-US"/>
        </w:rPr>
        <w:t>Request</w:t>
      </w:r>
      <w:r>
        <w:rPr>
          <w:lang w:eastAsia="en-US"/>
        </w:rPr>
        <w:t>: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{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 xml:space="preserve"> </w:t>
      </w: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"email": "</w:t>
      </w: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getrk@yahoo.com</w:t>
      </w: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",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 xml:space="preserve">  "</w:t>
      </w:r>
      <w:proofErr w:type="spellStart"/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firstName</w:t>
      </w:r>
      <w:proofErr w:type="spellEnd"/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": "</w:t>
      </w: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Raja</w:t>
      </w: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",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 xml:space="preserve">  "</w:t>
      </w:r>
      <w:proofErr w:type="spellStart"/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lastName</w:t>
      </w:r>
      <w:proofErr w:type="spellEnd"/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": "</w:t>
      </w: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Khan</w:t>
      </w: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"</w:t>
      </w: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,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 xml:space="preserve">  "address": {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 xml:space="preserve">    "city": "string",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 xml:space="preserve">    "state": "string",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 xml:space="preserve">    "street": "string",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 xml:space="preserve">    "zip": "string"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 xml:space="preserve">  }</w:t>
      </w:r>
    </w:p>
    <w:p w:rsidR="00C20E46" w:rsidRPr="00C20E46" w:rsidRDefault="00C20E46" w:rsidP="00C20E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</w:pPr>
      <w:r w:rsidRPr="00C20E46">
        <w:rPr>
          <w:rFonts w:ascii="Calibri" w:eastAsia="Times New Roman" w:hAnsi="Calibri" w:cs="Calibri"/>
          <w:b/>
          <w:bCs/>
          <w:color w:val="FFFFFF" w:themeColor="background1"/>
          <w:sz w:val="22"/>
          <w:szCs w:val="22"/>
          <w:lang w:eastAsia="en-US"/>
        </w:rPr>
        <w:t>}</w:t>
      </w:r>
    </w:p>
    <w:p w:rsidR="00C20E46" w:rsidRPr="00C20E46" w:rsidRDefault="00C20E46" w:rsidP="00C20E46">
      <w:pPr>
        <w:spacing w:after="0" w:line="240" w:lineRule="auto"/>
        <w:rPr>
          <w:rFonts w:ascii="Arial" w:eastAsia="Times New Roman" w:hAnsi="Arial" w:cs="Times New Roman"/>
          <w:color w:val="3B4151"/>
          <w:sz w:val="27"/>
          <w:szCs w:val="27"/>
          <w:lang w:eastAsia="en-US"/>
        </w:rPr>
      </w:pPr>
    </w:p>
    <w:p w:rsidR="00C20E46" w:rsidRPr="00C20E46" w:rsidRDefault="00C20E46" w:rsidP="00C20E46">
      <w:pPr>
        <w:pStyle w:val="ListParagraph"/>
        <w:spacing w:after="0"/>
        <w:ind w:left="720"/>
        <w:rPr>
          <w:b/>
          <w:bCs/>
          <w:highlight w:val="lightGray"/>
          <w:lang w:eastAsia="en-US"/>
        </w:rPr>
      </w:pPr>
      <w:r w:rsidRPr="00C20E46">
        <w:rPr>
          <w:b/>
          <w:bCs/>
          <w:highlight w:val="lightGray"/>
          <w:lang w:eastAsia="en-US"/>
        </w:rPr>
        <w:t>Response:</w:t>
      </w:r>
      <w:r w:rsidR="00431174">
        <w:rPr>
          <w:b/>
          <w:bCs/>
          <w:highlight w:val="lightGray"/>
          <w:lang w:eastAsia="en-US"/>
        </w:rPr>
        <w:t xml:space="preserve"> 200 OK</w:t>
      </w:r>
    </w:p>
    <w:p w:rsidR="00C20E46" w:rsidRPr="00C20E46" w:rsidRDefault="00C20E46" w:rsidP="00C20E46">
      <w:pPr>
        <w:pStyle w:val="HTMLPreformatted"/>
        <w:shd w:val="clear" w:color="auto" w:fill="41444E"/>
        <w:ind w:left="720"/>
        <w:rPr>
          <w:rFonts w:ascii="Calibri" w:hAnsi="Calibri" w:cs="Calibri"/>
          <w:b/>
          <w:bCs/>
          <w:color w:val="FFFFFF" w:themeColor="background1"/>
          <w:sz w:val="22"/>
          <w:szCs w:val="22"/>
        </w:rPr>
      </w:pPr>
      <w:r w:rsidRPr="00C20E46">
        <w:rPr>
          <w:b/>
          <w:bCs/>
          <w:color w:val="FFFFFF" w:themeColor="background1"/>
          <w:sz w:val="18"/>
          <w:szCs w:val="18"/>
        </w:rPr>
        <w:t>{</w:t>
      </w:r>
    </w:p>
    <w:p w:rsidR="00C20E46" w:rsidRPr="00C20E46" w:rsidRDefault="00C20E46" w:rsidP="00C20E46">
      <w:pPr>
        <w:pStyle w:val="HTMLPreformatted"/>
        <w:shd w:val="clear" w:color="auto" w:fill="41444E"/>
        <w:ind w:left="720"/>
        <w:rPr>
          <w:rFonts w:ascii="Calibri" w:hAnsi="Calibri" w:cs="Calibri"/>
          <w:b/>
          <w:bCs/>
          <w:color w:val="FFFFFF" w:themeColor="background1"/>
          <w:sz w:val="22"/>
          <w:szCs w:val="22"/>
        </w:rPr>
      </w:pPr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 xml:space="preserve">  "response": {</w:t>
      </w:r>
      <w:r>
        <w:rPr>
          <w:rFonts w:ascii="Calibri" w:hAnsi="Calibri" w:cs="Calibri"/>
          <w:b/>
          <w:bCs/>
          <w:color w:val="FFFFFF" w:themeColor="background1"/>
          <w:sz w:val="22"/>
          <w:szCs w:val="22"/>
        </w:rPr>
        <w:t>…</w:t>
      </w:r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>}</w:t>
      </w:r>
    </w:p>
    <w:p w:rsidR="00C20E46" w:rsidRPr="00C20E46" w:rsidRDefault="00C20E46" w:rsidP="00C20E46">
      <w:pPr>
        <w:pStyle w:val="HTMLPreformatted"/>
        <w:shd w:val="clear" w:color="auto" w:fill="41444E"/>
        <w:ind w:left="720"/>
        <w:rPr>
          <w:rFonts w:ascii="Calibri" w:hAnsi="Calibri" w:cs="Calibri"/>
          <w:b/>
          <w:bCs/>
          <w:color w:val="FFFFFF" w:themeColor="background1"/>
          <w:sz w:val="22"/>
          <w:szCs w:val="22"/>
        </w:rPr>
      </w:pPr>
      <w:bookmarkStart w:id="0" w:name="_GoBack"/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 xml:space="preserve">  "_links": {</w:t>
      </w:r>
    </w:p>
    <w:bookmarkEnd w:id="0"/>
    <w:p w:rsidR="00C20E46" w:rsidRPr="00C20E46" w:rsidRDefault="00C20E46" w:rsidP="00C20E46">
      <w:pPr>
        <w:pStyle w:val="HTMLPreformatted"/>
        <w:shd w:val="clear" w:color="auto" w:fill="41444E"/>
        <w:ind w:left="720"/>
        <w:rPr>
          <w:rFonts w:ascii="Calibri" w:hAnsi="Calibri" w:cs="Calibri"/>
          <w:b/>
          <w:bCs/>
          <w:color w:val="FFFFFF" w:themeColor="background1"/>
          <w:sz w:val="22"/>
          <w:szCs w:val="22"/>
        </w:rPr>
      </w:pPr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 xml:space="preserve">    "self": {</w:t>
      </w:r>
    </w:p>
    <w:p w:rsidR="00C20E46" w:rsidRPr="00C20E46" w:rsidRDefault="00C20E46" w:rsidP="00C20E46">
      <w:pPr>
        <w:pStyle w:val="HTMLPreformatted"/>
        <w:shd w:val="clear" w:color="auto" w:fill="41444E"/>
        <w:ind w:left="720"/>
        <w:rPr>
          <w:rFonts w:ascii="Calibri" w:hAnsi="Calibri" w:cs="Calibri"/>
          <w:b/>
          <w:bCs/>
          <w:color w:val="FFFFFF" w:themeColor="background1"/>
          <w:sz w:val="22"/>
          <w:szCs w:val="22"/>
        </w:rPr>
      </w:pPr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 xml:space="preserve">      "</w:t>
      </w:r>
      <w:proofErr w:type="spellStart"/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>href</w:t>
      </w:r>
      <w:proofErr w:type="spellEnd"/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>": "http://35.174.137.88/</w:t>
      </w:r>
      <w:proofErr w:type="spellStart"/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>api</w:t>
      </w:r>
      <w:proofErr w:type="spellEnd"/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>/users/1"</w:t>
      </w:r>
    </w:p>
    <w:p w:rsidR="00C20E46" w:rsidRPr="00C20E46" w:rsidRDefault="00C20E46" w:rsidP="00C20E46">
      <w:pPr>
        <w:pStyle w:val="HTMLPreformatted"/>
        <w:shd w:val="clear" w:color="auto" w:fill="41444E"/>
        <w:ind w:left="720"/>
        <w:rPr>
          <w:rFonts w:ascii="Calibri" w:hAnsi="Calibri" w:cs="Calibri"/>
          <w:b/>
          <w:bCs/>
          <w:color w:val="FFFFFF" w:themeColor="background1"/>
          <w:sz w:val="22"/>
          <w:szCs w:val="22"/>
        </w:rPr>
      </w:pPr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 xml:space="preserve">    }</w:t>
      </w:r>
    </w:p>
    <w:p w:rsidR="00C20E46" w:rsidRDefault="00C20E46" w:rsidP="00C20E46">
      <w:pPr>
        <w:pStyle w:val="HTMLPreformatted"/>
        <w:shd w:val="clear" w:color="auto" w:fill="41444E"/>
        <w:ind w:left="720"/>
        <w:rPr>
          <w:rFonts w:ascii="Calibri" w:hAnsi="Calibri" w:cs="Calibri"/>
          <w:b/>
          <w:bCs/>
          <w:color w:val="FFFFFF" w:themeColor="background1"/>
          <w:sz w:val="22"/>
          <w:szCs w:val="22"/>
        </w:rPr>
      </w:pPr>
      <w:r w:rsidRPr="00C20E46">
        <w:rPr>
          <w:rFonts w:ascii="Calibri" w:hAnsi="Calibri" w:cs="Calibri"/>
          <w:b/>
          <w:bCs/>
          <w:color w:val="FFFFFF" w:themeColor="background1"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FFFFFF" w:themeColor="background1"/>
          <w:sz w:val="22"/>
          <w:szCs w:val="22"/>
        </w:rPr>
        <w:t>}</w:t>
      </w:r>
    </w:p>
    <w:p w:rsidR="00C20E46" w:rsidRPr="004D228F" w:rsidRDefault="00C20E46" w:rsidP="004D228F">
      <w:pPr>
        <w:pStyle w:val="HTMLPreformatted"/>
        <w:shd w:val="clear" w:color="auto" w:fill="41444E"/>
        <w:ind w:left="720"/>
        <w:rPr>
          <w:rFonts w:ascii="Calibri" w:hAnsi="Calibri" w:cs="Calibri"/>
          <w:b/>
          <w:bCs/>
          <w:color w:val="FFFFFF" w:themeColor="background1"/>
          <w:sz w:val="22"/>
          <w:szCs w:val="22"/>
        </w:rPr>
      </w:pPr>
      <w:r>
        <w:rPr>
          <w:rFonts w:ascii="Calibri" w:hAnsi="Calibri" w:cs="Calibri"/>
          <w:b/>
          <w:bCs/>
          <w:color w:val="FFFFFF" w:themeColor="background1"/>
          <w:sz w:val="22"/>
          <w:szCs w:val="22"/>
        </w:rPr>
        <w:t>}</w:t>
      </w:r>
    </w:p>
    <w:p w:rsidR="00C20E46" w:rsidRPr="00C20E46" w:rsidRDefault="00C20E46" w:rsidP="00C20E46">
      <w:pPr>
        <w:rPr>
          <w:lang w:eastAsia="en-US"/>
        </w:rPr>
      </w:pPr>
    </w:p>
    <w:sectPr w:rsidR="00C20E46" w:rsidRPr="00C20E46" w:rsidSect="00C20E46">
      <w:pgSz w:w="12240" w:h="15840" w:code="1"/>
      <w:pgMar w:top="1152" w:right="1368" w:bottom="1152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ED8" w:rsidRDefault="00181ED8">
      <w:pPr>
        <w:spacing w:after="0" w:line="240" w:lineRule="auto"/>
      </w:pPr>
      <w:r>
        <w:separator/>
      </w:r>
    </w:p>
  </w:endnote>
  <w:endnote w:type="continuationSeparator" w:id="0">
    <w:p w:rsidR="00181ED8" w:rsidRDefault="0018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ED8" w:rsidRDefault="00181ED8">
      <w:pPr>
        <w:spacing w:after="0" w:line="240" w:lineRule="auto"/>
      </w:pPr>
      <w:r>
        <w:separator/>
      </w:r>
    </w:p>
  </w:footnote>
  <w:footnote w:type="continuationSeparator" w:id="0">
    <w:p w:rsidR="00181ED8" w:rsidRDefault="00181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04AD183B"/>
    <w:multiLevelType w:val="hybridMultilevel"/>
    <w:tmpl w:val="D64E2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565FA"/>
    <w:multiLevelType w:val="multilevel"/>
    <w:tmpl w:val="FCDC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D7"/>
    <w:rsid w:val="00181ED8"/>
    <w:rsid w:val="001902CF"/>
    <w:rsid w:val="002A7B9F"/>
    <w:rsid w:val="003038D9"/>
    <w:rsid w:val="003235D7"/>
    <w:rsid w:val="0035414F"/>
    <w:rsid w:val="00391E5D"/>
    <w:rsid w:val="00431174"/>
    <w:rsid w:val="004D228F"/>
    <w:rsid w:val="005945F3"/>
    <w:rsid w:val="005B7480"/>
    <w:rsid w:val="00605994"/>
    <w:rsid w:val="00657397"/>
    <w:rsid w:val="009D0C78"/>
    <w:rsid w:val="00B83831"/>
    <w:rsid w:val="00C20E46"/>
    <w:rsid w:val="00D3596C"/>
    <w:rsid w:val="00F8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50D8E"/>
  <w15:chartTrackingRefBased/>
  <w15:docId w15:val="{158A3DE1-49F9-3548-8C67-BC07CEE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styleId="Hyperlink">
    <w:name w:val="Hyperlink"/>
    <w:basedOn w:val="DefaultParagraphFont"/>
    <w:uiPriority w:val="99"/>
    <w:unhideWhenUsed/>
    <w:rsid w:val="003235D7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5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235D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235D7"/>
    <w:rPr>
      <w:color w:val="846B8E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0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0E46"/>
    <w:rPr>
      <w:rFonts w:ascii="Courier New" w:eastAsia="Times New Roman" w:hAnsi="Courier New" w:cs="Courier New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2C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74.137.88/api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trk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khan/Library/Containers/com.microsoft.Word/Data/Library/Application%20Support/Microsoft/Office/16.0/DTS/en-US%7b15D3FB57-2137-9B48-8A40-507B427C04A9%7d/%7bDCE663A7-3424-A949-9559-5628270F6DA0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6A717121BA9B46A392E125EF98D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C2486-C92A-E54E-8014-71DA82B45948}"/>
      </w:docPartPr>
      <w:docPartBody>
        <w:p w:rsidR="00000000" w:rsidRDefault="00DB4A12">
          <w:pPr>
            <w:pStyle w:val="A36A717121BA9B46A392E125EF98D9D3"/>
          </w:pPr>
          <w:r>
            <w:t>Yo</w:t>
          </w:r>
          <w:r>
            <w:t>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12"/>
    <w:rsid w:val="00D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6A717121BA9B46A392E125EF98D9D3">
    <w:name w:val="A36A717121BA9B46A392E125EF98D9D3"/>
  </w:style>
  <w:style w:type="paragraph" w:customStyle="1" w:styleId="6377A77A2DDDC54A9B63D74322677FFE">
    <w:name w:val="6377A77A2DDDC54A9B63D74322677FFE"/>
  </w:style>
  <w:style w:type="paragraph" w:customStyle="1" w:styleId="4A1EEAD9751C1841B4576E6F66E838D5">
    <w:name w:val="4A1EEAD9751C1841B4576E6F66E838D5"/>
  </w:style>
  <w:style w:type="paragraph" w:customStyle="1" w:styleId="6F84C6DCA195994CAFDE9D865E4655F3">
    <w:name w:val="6F84C6DCA195994CAFDE9D865E4655F3"/>
  </w:style>
  <w:style w:type="paragraph" w:customStyle="1" w:styleId="7124D4FE712C55459271F59818A4E0D6">
    <w:name w:val="7124D4FE712C55459271F59818A4E0D6"/>
  </w:style>
  <w:style w:type="paragraph" w:customStyle="1" w:styleId="5F4ABDF4422F2F4B866AB2A9CA203C2D">
    <w:name w:val="5F4ABDF4422F2F4B866AB2A9CA203C2D"/>
  </w:style>
  <w:style w:type="paragraph" w:customStyle="1" w:styleId="D6F8A43EA30840439D85230CE23D4FE5">
    <w:name w:val="D6F8A43EA30840439D85230CE23D4FE5"/>
  </w:style>
  <w:style w:type="paragraph" w:customStyle="1" w:styleId="AD2C295F8E76B8448322C05919E4196A">
    <w:name w:val="AD2C295F8E76B8448322C05919E4196A"/>
  </w:style>
  <w:style w:type="paragraph" w:customStyle="1" w:styleId="7A47E6B90F93FA4A9FAF80F7A99F5D3A">
    <w:name w:val="7A47E6B90F93FA4A9FAF80F7A99F5D3A"/>
  </w:style>
  <w:style w:type="paragraph" w:customStyle="1" w:styleId="356BF20156375E45957CFCBBE69FB637">
    <w:name w:val="356BF20156375E45957CFCBBE69FB637"/>
  </w:style>
  <w:style w:type="paragraph" w:customStyle="1" w:styleId="6F8768AD8410714091D135A7A1DC7D11">
    <w:name w:val="6F8768AD8410714091D135A7A1DC7D11"/>
  </w:style>
  <w:style w:type="paragraph" w:customStyle="1" w:styleId="F708ECB6CD03C441B1A7EF9F691C23C6">
    <w:name w:val="F708ECB6CD03C441B1A7EF9F691C23C6"/>
  </w:style>
  <w:style w:type="paragraph" w:customStyle="1" w:styleId="320C7C022293A44F9871635667DE7C51">
    <w:name w:val="320C7C022293A44F9871635667DE7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Profile API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Raja Khan</cp:lastModifiedBy>
  <cp:revision>2</cp:revision>
  <cp:lastPrinted>2019-09-15T05:46:00Z</cp:lastPrinted>
  <dcterms:created xsi:type="dcterms:W3CDTF">2019-09-15T06:18:00Z</dcterms:created>
  <dcterms:modified xsi:type="dcterms:W3CDTF">2019-09-15T06:18:00Z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